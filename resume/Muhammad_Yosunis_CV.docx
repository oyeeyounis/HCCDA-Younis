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1F1" w:rsidRPr="00326824" w:rsidRDefault="00326824">
      <w:pPr>
        <w:pStyle w:val="Title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Muhammad Younis</w:t>
      </w:r>
    </w:p>
    <w:p w:rsidR="00C941F1" w:rsidRPr="00326824" w:rsidRDefault="00326824">
      <w:pPr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Date of Birth: 27 December, 2003</w:t>
      </w:r>
    </w:p>
    <w:p w:rsidR="00C941F1" w:rsidRPr="00326824" w:rsidRDefault="00326824">
      <w:pPr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Phone: +92 307 8116816 / +92 318 6493019</w:t>
      </w:r>
    </w:p>
    <w:p w:rsidR="00C941F1" w:rsidRPr="00326824" w:rsidRDefault="00326824">
      <w:pPr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Email: younisameen1@gmail.com</w:t>
      </w:r>
    </w:p>
    <w:p w:rsidR="00C941F1" w:rsidRPr="00326824" w:rsidRDefault="00326824">
      <w:pPr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Nationality: Pakistani</w:t>
      </w:r>
    </w:p>
    <w:p w:rsidR="00C941F1" w:rsidRPr="00326824" w:rsidRDefault="00C941F1">
      <w:pPr>
        <w:rPr>
          <w:rFonts w:ascii="Times New Roman" w:hAnsi="Times New Roman" w:cs="Times New Roman"/>
        </w:rPr>
      </w:pP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Professional Summary</w:t>
      </w:r>
    </w:p>
    <w:p w:rsidR="00C941F1" w:rsidRPr="00326824" w:rsidRDefault="00326824">
      <w:pPr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 xml:space="preserve">Motivated and detail-oriented IT undergraduate with hands-on experience in system </w:t>
      </w:r>
      <w:r w:rsidRPr="00326824">
        <w:rPr>
          <w:rFonts w:ascii="Times New Roman" w:hAnsi="Times New Roman" w:cs="Times New Roman"/>
        </w:rPr>
        <w:t>administration, cloud computing, and network infrastructure. Demonstrated ability to manage financial responsibilities and coordinate IT-based projects. Adept at working in fast-paced environments and committed to continuous learning in the evolving tech l</w:t>
      </w:r>
      <w:r w:rsidRPr="00326824">
        <w:rPr>
          <w:rFonts w:ascii="Times New Roman" w:hAnsi="Times New Roman" w:cs="Times New Roman"/>
        </w:rPr>
        <w:t>andscape. Strong interpersonal skills and capable of bridging technical solutions with practical outcomes.</w:t>
      </w: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Education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Bachelor of Science in Information Technology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NCBA&amp;E – Sub Campus Multan</w:t>
      </w:r>
      <w:r w:rsidRPr="00326824">
        <w:rPr>
          <w:rFonts w:ascii="Times New Roman" w:hAnsi="Times New Roman" w:cs="Times New Roman"/>
        </w:rPr>
        <w:br/>
        <w:t>2023 – 2025</w:t>
      </w:r>
      <w:r w:rsidRPr="00326824">
        <w:rPr>
          <w:rFonts w:ascii="Times New Roman" w:hAnsi="Times New Roman" w:cs="Times New Roman"/>
        </w:rPr>
        <w:br/>
        <w:t>CGPA: 3.4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Associate Degree Program in Information Tech</w:t>
      </w:r>
      <w:r w:rsidRPr="00326824">
        <w:rPr>
          <w:rFonts w:ascii="Times New Roman" w:hAnsi="Times New Roman" w:cs="Times New Roman"/>
        </w:rPr>
        <w:t>nology (ADP-IT)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NCBA&amp;E – Sub Campus Multan</w:t>
      </w:r>
      <w:bookmarkStart w:id="0" w:name="_GoBack"/>
      <w:bookmarkEnd w:id="0"/>
      <w:r w:rsidRPr="00326824">
        <w:rPr>
          <w:rFonts w:ascii="Times New Roman" w:hAnsi="Times New Roman" w:cs="Times New Roman"/>
        </w:rPr>
        <w:br/>
        <w:t>2021 – 2023</w:t>
      </w:r>
      <w:r w:rsidRPr="00326824">
        <w:rPr>
          <w:rFonts w:ascii="Times New Roman" w:hAnsi="Times New Roman" w:cs="Times New Roman"/>
        </w:rPr>
        <w:br/>
        <w:t>CGPA: 3.1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proofErr w:type="spellStart"/>
      <w:r w:rsidRPr="0032682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Sc</w:t>
      </w:r>
      <w:proofErr w:type="spellEnd"/>
      <w:r w:rsidRPr="00326824">
        <w:rPr>
          <w:rFonts w:ascii="Times New Roman" w:hAnsi="Times New Roman" w:cs="Times New Roman"/>
        </w:rPr>
        <w:t xml:space="preserve"> (Pre-Medical)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Emerson University, Multan</w:t>
      </w:r>
      <w:r w:rsidRPr="00326824">
        <w:rPr>
          <w:rFonts w:ascii="Times New Roman" w:hAnsi="Times New Roman" w:cs="Times New Roman"/>
        </w:rPr>
        <w:br/>
        <w:t>2019 – 2021</w:t>
      </w:r>
      <w:r w:rsidRPr="00326824">
        <w:rPr>
          <w:rFonts w:ascii="Times New Roman" w:hAnsi="Times New Roman" w:cs="Times New Roman"/>
        </w:rPr>
        <w:br/>
        <w:t>Grade: C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Matriculation (Science)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Government Muslim High School, Multan</w:t>
      </w:r>
      <w:r w:rsidRPr="00326824">
        <w:rPr>
          <w:rFonts w:ascii="Times New Roman" w:hAnsi="Times New Roman" w:cs="Times New Roman"/>
        </w:rPr>
        <w:br/>
        <w:t>2017 – 2018</w:t>
      </w:r>
      <w:r w:rsidRPr="00326824">
        <w:rPr>
          <w:rFonts w:ascii="Times New Roman" w:hAnsi="Times New Roman" w:cs="Times New Roman"/>
        </w:rPr>
        <w:br/>
        <w:t>Grade: A</w:t>
      </w: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lastRenderedPageBreak/>
        <w:t>Professional Exper</w:t>
      </w:r>
      <w:r w:rsidRPr="00326824">
        <w:rPr>
          <w:rFonts w:ascii="Times New Roman" w:hAnsi="Times New Roman" w:cs="Times New Roman"/>
        </w:rPr>
        <w:t>ience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Cashier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Laser Pain Clinic, Multan</w:t>
      </w:r>
      <w:r w:rsidRPr="00326824">
        <w:rPr>
          <w:rFonts w:ascii="Times New Roman" w:hAnsi="Times New Roman" w:cs="Times New Roman"/>
        </w:rPr>
        <w:br/>
        <w:t>2022 – 2024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- Managed daily transactions and maintained accurate financial records.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- Interfaced with patients and staff to ensure smooth billing and payments.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 xml:space="preserve">- Maintained confidentiality and delivered high-quality </w:t>
      </w:r>
      <w:r w:rsidRPr="00326824">
        <w:rPr>
          <w:rFonts w:ascii="Times New Roman" w:hAnsi="Times New Roman" w:cs="Times New Roman"/>
        </w:rPr>
        <w:t>customer service.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Volunteer Financial Coordinator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Free Street Children School (Nonprofit Initiative)</w:t>
      </w:r>
      <w:r w:rsidRPr="00326824">
        <w:rPr>
          <w:rFonts w:ascii="Times New Roman" w:hAnsi="Times New Roman" w:cs="Times New Roman"/>
        </w:rPr>
        <w:br/>
        <w:t>2021 – Present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- Handling all financial aspects and budget planning.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- Supporting logistics and funding for educational activities.</w:t>
      </w:r>
    </w:p>
    <w:p w:rsidR="00C941F1" w:rsidRPr="00326824" w:rsidRDefault="00326824">
      <w:pPr>
        <w:pStyle w:val="BodyTex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- Collaborating with vo</w:t>
      </w:r>
      <w:r w:rsidRPr="00326824">
        <w:rPr>
          <w:rFonts w:ascii="Times New Roman" w:hAnsi="Times New Roman" w:cs="Times New Roman"/>
        </w:rPr>
        <w:t>lunteers to ensure continuity of the initiative.</w:t>
      </w: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Technical Projects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Huawei Ecosystem Setup – Deployed Linux-based systems within Huawei infrastructure.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 xml:space="preserve">Network &amp; Storage Services on Huawei Cloud – Designed and implemented storage solutions using Huawei </w:t>
      </w:r>
      <w:r w:rsidRPr="00326824">
        <w:rPr>
          <w:rFonts w:ascii="Times New Roman" w:hAnsi="Times New Roman" w:cs="Times New Roman"/>
        </w:rPr>
        <w:t>cloud tools.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Enterprise Web Compute Service Deployment – Developed and deployed a scalable web compute service for enterprise-level scenarios.</w:t>
      </w: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Technical Skills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Cisco Packet Tracer: Created small-scale network simulation projects.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Microsoft Office Suite: Pr</w:t>
      </w:r>
      <w:r w:rsidRPr="00326824">
        <w:rPr>
          <w:rFonts w:ascii="Times New Roman" w:hAnsi="Times New Roman" w:cs="Times New Roman"/>
        </w:rPr>
        <w:t>oficient in Excel and Word.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Programming: Basic understanding of Python.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Cloud Platforms: Knowledge of Huawei Cloud deployment.</w:t>
      </w: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Languages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Urdu: Fluent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English: Intermediate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Saraiki: Fluent</w:t>
      </w:r>
    </w:p>
    <w:p w:rsidR="00C941F1" w:rsidRPr="00326824" w:rsidRDefault="00326824">
      <w:pPr>
        <w:pStyle w:val="ListBullet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Punjabi: Basic</w:t>
      </w: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lastRenderedPageBreak/>
        <w:t>Career Objective</w:t>
      </w:r>
    </w:p>
    <w:p w:rsidR="00C941F1" w:rsidRPr="00326824" w:rsidRDefault="00326824">
      <w:pPr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As a passionate and ambitious IT pro</w:t>
      </w:r>
      <w:r w:rsidRPr="00326824">
        <w:rPr>
          <w:rFonts w:ascii="Times New Roman" w:hAnsi="Times New Roman" w:cs="Times New Roman"/>
        </w:rPr>
        <w:t>fessional, I strive to leverage my technical knowledge and hands-on experience to contribute to innovative and meaningful IT solutions. My objective is to join a dynamic organization where I can grow professionally, enhance my skills in cloud computing and</w:t>
      </w:r>
      <w:r w:rsidRPr="00326824">
        <w:rPr>
          <w:rFonts w:ascii="Times New Roman" w:hAnsi="Times New Roman" w:cs="Times New Roman"/>
        </w:rPr>
        <w:t xml:space="preserve"> system architecture, and play a vital role in shaping digital transformation initiatives.</w:t>
      </w:r>
    </w:p>
    <w:p w:rsidR="00C941F1" w:rsidRPr="00326824" w:rsidRDefault="00326824">
      <w:pPr>
        <w:pStyle w:val="Heading1"/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References</w:t>
      </w:r>
    </w:p>
    <w:p w:rsidR="00C941F1" w:rsidRPr="00326824" w:rsidRDefault="00326824">
      <w:pPr>
        <w:rPr>
          <w:rFonts w:ascii="Times New Roman" w:hAnsi="Times New Roman" w:cs="Times New Roman"/>
        </w:rPr>
      </w:pPr>
      <w:r w:rsidRPr="00326824">
        <w:rPr>
          <w:rFonts w:ascii="Times New Roman" w:hAnsi="Times New Roman" w:cs="Times New Roman"/>
        </w:rPr>
        <w:t>Available upon request.</w:t>
      </w:r>
    </w:p>
    <w:sectPr w:rsidR="00C941F1" w:rsidRPr="003268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824"/>
    <w:rsid w:val="00326F90"/>
    <w:rsid w:val="00AA1D8D"/>
    <w:rsid w:val="00B47730"/>
    <w:rsid w:val="00C941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95447"/>
  <w14:defaultImageDpi w14:val="300"/>
  <w15:docId w15:val="{AC94E284-61B2-4375-B065-C0CEA40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05D3D-96BA-4B8A-AF8C-BCF33B5B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Younis Amin</cp:lastModifiedBy>
  <cp:revision>2</cp:revision>
  <dcterms:created xsi:type="dcterms:W3CDTF">2025-07-28T05:17:00Z</dcterms:created>
  <dcterms:modified xsi:type="dcterms:W3CDTF">2025-07-28T05:17:00Z</dcterms:modified>
  <cp:category/>
</cp:coreProperties>
</file>